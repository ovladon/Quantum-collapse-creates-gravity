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Parameter Optimization Report: Emergent Gravity from Quantum Collapse</w:t>
      </w:r>
    </w:p>
    <w:p>
      <w:pPr>
        <w:pStyle w:val="Heading1"/>
      </w:pPr>
      <w:r>
        <w:t>Final Optimized Configuration</w:t>
      </w:r>
    </w:p>
    <w:p>
      <w:r>
        <w:t>Best parameters found:</w:t>
        <w:br/>
        <w:t xml:space="preserve">  collapse_rate: 0.4133</w:t>
        <w:br/>
        <w:t xml:space="preserve">  collapse_sigma: 0.1562</w:t>
        <w:br/>
        <w:t xml:space="preserve">  collapse_amplitude: 0.8127</w:t>
        <w:br/>
        <w:t xml:space="preserve">  continuous_noise_amplitude: 0.0071</w:t>
        <w:br/>
        <w:t xml:space="preserve">  density_decay: 0.9692</w:t>
        <w:br/>
        <w:t xml:space="preserve">  relativistic_factor: 0.0027</w:t>
        <w:br/>
        <w:t>Estimated noise exponent (slope): -4.014</w:t>
        <w:br/>
        <w:t>Fitness: -0.9863</w:t>
      </w:r>
    </w:p>
    <w:p>
      <w:pPr>
        <w:pStyle w:val="Heading1"/>
      </w:pPr>
      <w:r>
        <w:t>Optimization Process Summary</w:t>
      </w:r>
    </w:p>
    <w:p>
      <w:r>
        <w:t>The optimization algorithm ran for multiple iterations, sampling parameter combinations and evaluating the fitness (defined as -|slope + 5|, with a target slope of -5). In each iteration, the top 20% configurations were selected to refine the parameter ranges. The following table summarizes the final iteration's best configurations:</w:t>
        <w:br/>
        <w:t>Config 1: {'collapse_rate': 0.41339496862324643, 'collapse_sigma': 0.1562452751421396, 'collapse_amplitude': 0.8123498688017368, 'continuous_noise_amplitude': 0.0070704163073801295, 'density_decay': 0.9691993788101623, 'relativistic_factor': 0.002631154411066263} -&gt; slope: -3.8740136222910277</w:t>
        <w:br/>
        <w:t>Config 2: {'collapse_rate': 0.4138858260775881, 'collapse_sigma': 0.1561583030952632, 'collapse_amplitude': 0.8130112008591571, 'continuous_noise_amplitude': 0.006984993344225139, 'density_decay': 0.9693009275693313, 'relativistic_factor': 0.002642393435059553} -&gt; slope: -3.837836076879153</w:t>
        <w:br/>
        <w:t>Config 3: {'collapse_rate': 0.41352644206988526, 'collapse_sigma': 0.15619129639777643, 'collapse_amplitude': 0.812946684752025, 'continuous_noise_amplitude': 0.007057317038475457, 'density_decay': 0.9693127987302264, 'relativistic_factor': 0.002731984407190222} -&gt; slope: -3.759486363743416</w:t>
        <w:br/>
        <w:t>Config 4: {'collapse_rate': 0.41369005008492643, 'collapse_sigma': 0.15624625086626218, 'collapse_amplitude': 0.8130059194706497, 'continuous_noise_amplitude': 0.007046546824055218, 'density_decay': 0.9693106570272577, 'relativistic_factor': 0.002694601187675245} -&gt; slope: -3.729753846563216</w:t>
        <w:br/>
        <w:t>Config 5: {'collapse_rate': 0.41338540342770114, 'collapse_sigma': 0.1562263713175121, 'collapse_amplitude': 0.8127585898439772, 'continuous_noise_amplitude': 0.007105642725722015, 'density_decay': 0.9692451654848002, 'relativistic_factor': 0.00261543218367586} -&gt; slope: -3.7019972101504584</w:t>
        <w:br/>
        <w:t>Config 6: {'collapse_rate': 0.41396326123034066, 'collapse_sigma': 0.15612667651510578, 'collapse_amplitude': 0.8124411991653137, 'continuous_noise_amplitude': 0.007045075049796919, 'density_decay': 0.9692186042091978, 'relativistic_factor': 0.0026742562753936227} -&gt; slope: -3.7008214617921666</w:t>
        <w:br/>
        <w:t>Config 7: {'collapse_rate': 0.4133725346990301, 'collapse_sigma': 0.15617072653248626, 'collapse_amplitude': 0.8122094490313023, 'continuous_noise_amplitude': 0.007057376096586082, 'density_decay': 0.9692677497711115, 'relativistic_factor': 0.0026858489076736942} -&gt; slope: -3.6572406195737335</w:t>
        <w:br/>
        <w:t>Config 8: {'collapse_rate': 0.41320925094616523, 'collapse_sigma': 0.15627866704932628, 'collapse_amplitude': 0.8127264867401007, 'continuous_noise_amplitude': 0.007074328462037701, 'density_decay': 0.9691910906827077, 'relativistic_factor': 0.002739111415340607} -&gt; slope: -3.654938896260736</w:t>
        <w:br/>
        <w:t>Config 9: {'collapse_rate': 0.4132611421459492, 'collapse_sigma': 0.15627564985457887, 'collapse_amplitude': 0.8124881156294759, 'continuous_noise_amplitude': 0.007026629579824491, 'density_decay': 0.9692931665266212, 'relativistic_factor': 0.00264093939334868} -&gt; slope: -3.6362532325589085</w:t>
        <w:br/>
        <w:t>Config 10: {'collapse_rate': 0.4135738486643945, 'collapse_sigma': 0.15613307326451964, 'collapse_amplitude': 0.8129684735713347, 'continuous_noise_amplitude': 0.007016545184360593, 'density_decay': 0.9692973787643911, 'relativistic_factor': 0.0026211474893642174} -&gt; slope: -3.635635256658242</w:t>
        <w:br/>
        <w:t>Config 11: {'collapse_rate': 0.41354690884342815, 'collapse_sigma': 0.15627434235661664, 'collapse_amplitude': 0.8121879625130288, 'continuous_noise_amplitude': 0.007082268402199481, 'density_decay': 0.9692847833251479, 'relativistic_factor': 0.002624278624785628} -&gt; slope: -3.622799324974034</w:t>
        <w:br/>
        <w:t>Config 12: {'collapse_rate': 0.413402224967189, 'collapse_sigma': 0.1562916759731611, 'collapse_amplitude': 0.8121630325834118, 'continuous_noise_amplitude': 0.006974552200647466, 'density_decay': 0.9691976192168362, 'relativistic_factor': 0.002712244077869942} -&gt; slope: -3.6202565365273416</w:t>
        <w:br/>
        <w:t>Config 13: {'collapse_rate': 0.4133665692508417, 'collapse_sigma': 0.15626163011375951, 'collapse_amplitude': 0.8123740781665227, 'continuous_noise_amplitude': 0.007090489804198533, 'density_decay': 0.9691913269169219, 'relativistic_factor': 0.002701433914784314} -&gt; slope: -3.605340744201246</w:t>
        <w:br/>
        <w:t>Config 14: {'collapse_rate': 0.41394068835521847, 'collapse_sigma': 0.15612861700141292, 'collapse_amplitude': 0.8123651870533606, 'continuous_noise_amplitude': 0.0071010918061992145, 'density_decay': 0.9693006352764324, 'relativistic_factor': 0.0026305064598554514} -&gt; slope: -3.5620368036746353</w:t>
        <w:br/>
        <w:t>Config 15: {'collapse_rate': 0.4135936948970235, 'collapse_sigma': 0.1561321904551853, 'collapse_amplitude': 0.8126187668837447, 'continuous_noise_amplitude': 0.007021958501139412, 'density_decay': 0.9692411377139547, 'relativistic_factor': 0.0026494522036721938} -&gt; slope: -3.545680031370053</w:t>
        <w:br/>
        <w:t>Config 16: {'collapse_rate': 0.41363126170947884, 'collapse_sigma': 0.15623472293678922, 'collapse_amplitude': 0.8124185047725602, 'continuous_noise_amplitude': 0.00696206935774346, 'density_decay': 0.9692464212035772, 'relativistic_factor': 0.0026334358595302095} -&gt; slope: -3.512685454801575</w:t>
        <w:br/>
        <w:t>Config 17: {'collapse_rate': 0.413502600090023, 'collapse_sigma': 0.15626564812318455, 'collapse_amplitude': 0.8127111540747188, 'continuous_noise_amplitude': 0.006960569520043809, 'density_decay': 0.9692031021536877, 'relativistic_factor': 0.002741567840480717} -&gt; slope: -3.4033475657445083</w:t>
        <w:br/>
        <w:t>Config 18: {'collapse_rate': 0.4133876603684581, 'collapse_sigma': 0.15624569296105628, 'collapse_amplitude': 0.8127483160574142, 'continuous_noise_amplitude': 0.007022881283816444, 'density_decay': 0.969303065158005, 'relativistic_factor': 0.002624662468773551} -&gt; slope: -3.400699995241241</w:t>
        <w:br/>
        <w:t>Config 19: {'collapse_rate': 0.413517701546962, 'collapse_sigma': 0.15617036690889108, 'collapse_amplitude': 0.8125756208808588, 'continuous_noise_amplitude': 0.00701310441113288, 'density_decay': 0.9693065692623107, 'relativistic_factor': 0.00271394340217841} -&gt; slope: -3.356157541663763</w:t>
        <w:br/>
        <w:t>Config 20: {'collapse_rate': 0.41348537339936037, 'collapse_sigma': 0.1562752569859317, 'collapse_amplitude': 0.8128639995465025, 'continuous_noise_amplitude': 0.007034205863035408, 'density_decay': 0.9692407597928766, 'relativistic_factor': 0.0026494896126075984} -&gt; slope: -3.3515178408238855</w:t>
        <w:br/>
      </w:r>
    </w:p>
    <w:p>
      <w:pPr>
        <w:pStyle w:val="Heading1"/>
      </w:pPr>
      <w:r>
        <w:t>Next Steps</w:t>
      </w:r>
    </w:p>
    <w:p>
      <w:r>
        <w:t>1) Run higher-resolution simulations using the optimized parameters.</w:t>
        <w:br/>
        <w:t>2) Validate the robustness of the noise exponent with longer simulation durations.</w:t>
        <w:br/>
        <w:t>3) Run control simulations with independently generated potentials to verify the emergent noise signature.</w:t>
        <w:br/>
        <w:t>4) Compare the predicted noise spectrum with experimental data from precision gravity experiments.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