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Parameter Optimization Report: Emergent Gravity from Quantum Collapse</w:t>
      </w:r>
    </w:p>
    <w:p>
      <w:pPr>
        <w:pStyle w:val="Heading1"/>
      </w:pPr>
      <w:r>
        <w:t>Final Optimized Configuration</w:t>
      </w:r>
    </w:p>
    <w:p>
      <w:r>
        <w:t>Best parameters found:</w:t>
        <w:br/>
        <w:t xml:space="preserve">  collapse_rate: 0.4541</w:t>
        <w:br/>
        <w:t xml:space="preserve">  collapse_sigma: 0.1943</w:t>
        <w:br/>
        <w:t xml:space="preserve">  collapse_amplitude: 0.8578</w:t>
        <w:br/>
        <w:t xml:space="preserve">  continuous_noise_amplitude: 0.0099</w:t>
        <w:br/>
        <w:t xml:space="preserve">  density_decay: 0.9683</w:t>
        <w:br/>
        <w:t xml:space="preserve">  relativistic_factor: 0.0080</w:t>
        <w:br/>
        <w:t>Estimated noise exponent (slope): -4.107</w:t>
        <w:br/>
        <w:t>Fitness: -0.8928</w:t>
      </w:r>
    </w:p>
    <w:p>
      <w:pPr>
        <w:pStyle w:val="Heading1"/>
      </w:pPr>
      <w:r>
        <w:t>Optimization Process Summary</w:t>
      </w:r>
    </w:p>
    <w:p>
      <w:r>
        <w:t>The optimization algorithm ran for multiple iterations, sampling parameter combinations and evaluating the fitness (defined as -|slope + 5|, with a target slope of -5). In each iteration, the top 20% configurations were selected to refine the parameter ranges. The following table summarizes the final iteration's best configurations:</w:t>
        <w:br/>
        <w:t>Config 1: {'collapse_rate': 0.40622878670485985, 'collapse_sigma': 0.13202983266722712, 'collapse_amplitude': 0.7764823076628252, 'continuous_noise_amplitude': 0.008010880133996064, 'density_decay': 0.9699833320375579, 'relativistic_factor': 0.0041458758944124124} -&gt; slope: -3.860055218016445</w:t>
        <w:br/>
        <w:t>Config 2: {'collapse_rate': 0.40595350966442656, 'collapse_sigma': 0.132028507784239, 'collapse_amplitude': 0.7762550835987707, 'continuous_noise_amplitude': 0.008000906687222671, 'density_decay': 0.9700457558946155, 'relativistic_factor': 0.004126935273867345} -&gt; slope: -3.845324139613718</w:t>
        <w:br/>
        <w:t>Config 3: {'collapse_rate': 0.40563685775440705, 'collapse_sigma': 0.1321229625250223, 'collapse_amplitude': 0.7765759183054661, 'continuous_noise_amplitude': 0.008028015433378175, 'density_decay': 0.9699560580455359, 'relativistic_factor': 0.004186046712423593} -&gt; slope: -3.831960932003522</w:t>
        <w:br/>
        <w:t>Config 4: {'collapse_rate': 0.4055540283322278, 'collapse_sigma': 0.13215968991766386, 'collapse_amplitude': 0.776528445671315, 'continuous_noise_amplitude': 0.007917645632871286, 'density_decay': 0.9700249892635814, 'relativistic_factor': 0.0041832358059229234} -&gt; slope: -3.799164426086857</w:t>
        <w:br/>
        <w:t>Config 5: {'collapse_rate': 0.40576681947438786, 'collapse_sigma': 0.13217214143644823, 'collapse_amplitude': 0.7764400261902883, 'continuous_noise_amplitude': 0.007924524289696847, 'density_decay': 0.9699895908476256, 'relativistic_factor': 0.004083093213922451} -&gt; slope: -3.7595159859874796</w:t>
        <w:br/>
        <w:t>Config 6: {'collapse_rate': 0.4056651940102589, 'collapse_sigma': 0.13214620592414442, 'collapse_amplitude': 0.7767527528753547, 'continuous_noise_amplitude': 0.007992619421098388, 'density_decay': 0.9700307703596853, 'relativistic_factor': 0.004154188350099962} -&gt; slope: -3.7016613999327728</w:t>
        <w:br/>
        <w:t>Config 7: {'collapse_rate': 0.4056190827060233, 'collapse_sigma': 0.13203771622219085, 'collapse_amplitude': 0.7765138146706494, 'continuous_noise_amplitude': 0.007895349179577862, 'density_decay': 0.9699959753473222, 'relativistic_factor': 0.004166523760054592} -&gt; slope: -3.6992961806295726</w:t>
        <w:br/>
        <w:t>Config 8: {'collapse_rate': 0.4060385965498755, 'collapse_sigma': 0.1320059131684146, 'collapse_amplitude': 0.7765363097583731, 'continuous_noise_amplitude': 0.007938720728815895, 'density_decay': 0.9700565233035969, 'relativistic_factor': 0.004068903406126605} -&gt; slope: -3.6987735773455706</w:t>
        <w:br/>
        <w:t>Config 9: {'collapse_rate': 0.40570438683181737, 'collapse_sigma': 0.13208414398406212, 'collapse_amplitude': 0.7764854235313138, 'continuous_noise_amplitude': 0.008040853016954182, 'density_decay': 0.9700050908534666, 'relativistic_factor': 0.004190292085322615} -&gt; slope: -3.6799338404535433</w:t>
        <w:br/>
        <w:t>Config 10: {'collapse_rate': 0.4057439240142036, 'collapse_sigma': 0.13205269522999516, 'collapse_amplitude': 0.7763149751138867, 'continuous_noise_amplitude': 0.00802003457464814, 'density_decay': 0.9700522094837072, 'relativistic_factor': 0.004116033499063431} -&gt; slope: -3.679684677825115</w:t>
        <w:br/>
        <w:t>Config 11: {'collapse_rate': 0.40589897321327395, 'collapse_sigma': 0.13217496232262727, 'collapse_amplitude': 0.7765933501189622, 'continuous_noise_amplitude': 0.008008184418126427, 'density_decay': 0.970023152105608, 'relativistic_factor': 0.004094278863605792} -&gt; slope: -3.678796737510281</w:t>
        <w:br/>
        <w:t>Config 12: {'collapse_rate': 0.40604609428638194, 'collapse_sigma': 0.13212940182487304, 'collapse_amplitude': 0.7763330922574108, 'continuous_noise_amplitude': 0.007997757915728005, 'density_decay': 0.9699291383052033, 'relativistic_factor': 0.004142883974650382} -&gt; slope: -3.6638785815415464</w:t>
        <w:br/>
        <w:t>Config 13: {'collapse_rate': 0.40567035678722196, 'collapse_sigma': 0.13215763926852184, 'collapse_amplitude': 0.7766186330319605, 'continuous_noise_amplitude': 0.008048055349775882, 'density_decay': 0.9699932488385413, 'relativistic_factor': 0.004126581367505527} -&gt; slope: -3.65611707914861</w:t>
        <w:br/>
        <w:t>Config 14: {'collapse_rate': 0.40555058402653954, 'collapse_sigma': 0.13209474263941118, 'collapse_amplitude': 0.7760744718766309, 'continuous_noise_amplitude': 0.008005710555769208, 'density_decay': 0.969971172662787, 'relativistic_factor': 0.004120508362762082} -&gt; slope: -3.6236598420654316</w:t>
        <w:br/>
        <w:t>Config 15: {'collapse_rate': 0.405690416389934, 'collapse_sigma': 0.13203955647528345, 'collapse_amplitude': 0.7767316188270558, 'continuous_noise_amplitude': 0.008016866612308328, 'density_decay': 0.9700694107163281, 'relativistic_factor': 0.004086242839263684} -&gt; slope: -3.61486526049201</w:t>
        <w:br/>
        <w:t>Config 16: {'collapse_rate': 0.4060062103353144, 'collapse_sigma': 0.13216694779476915, 'collapse_amplitude': 0.7762924951739828, 'continuous_noise_amplitude': 0.007934848822870022, 'density_decay': 0.9699869890035877, 'relativistic_factor': 0.004114013025587926} -&gt; slope: -3.6009046438830823</w:t>
        <w:br/>
        <w:t>Config 17: {'collapse_rate': 0.40610821564589095, 'collapse_sigma': 0.1321876200434818, 'collapse_amplitude': 0.7763054051639292, 'continuous_noise_amplitude': 0.007944814566821804, 'density_decay': 0.9700790463287922, 'relativistic_factor': 0.004158863647400127} -&gt; slope: -3.5976250577794424</w:t>
        <w:br/>
        <w:t>Config 18: {'collapse_rate': 0.4057915597344563, 'collapse_sigma': 0.13207827925970342, 'collapse_amplitude': 0.7766252860424349, 'continuous_noise_amplitude': 0.007962638835200412, 'density_decay': 0.9700156824616663, 'relativistic_factor': 0.004155753964449919} -&gt; slope: -3.3223360846268393</w:t>
        <w:br/>
        <w:t>Config 19: {'collapse_rate': 0.40560414414915386, 'collapse_sigma': 0.13211556998583265, 'collapse_amplitude': 0.7762982906249787, 'continuous_noise_amplitude': 0.008024428643660915, 'density_decay': 0.9700503500359747, 'relativistic_factor': 0.004077559624329278} -&gt; slope: -3.271111594464843</w:t>
        <w:br/>
        <w:t>Config 20: {'collapse_rate': 0.4056033069891887, 'collapse_sigma': 0.13205328018127516, 'collapse_amplitude': 0.7764974051735948, 'continuous_noise_amplitude': 0.008026597379136306, 'density_decay': 0.9700310523416122, 'relativistic_factor': 0.00419071864565272} -&gt; slope: -3.2175378642952395</w:t>
        <w:br/>
      </w:r>
    </w:p>
    <w:p>
      <w:pPr>
        <w:pStyle w:val="Heading1"/>
      </w:pPr>
      <w:r>
        <w:t>Next Steps</w:t>
      </w:r>
    </w:p>
    <w:p>
      <w:r>
        <w:t>1) Run higher-resolution simulations using the optimized parameters.</w:t>
        <w:br/>
        <w:t>2) Validate the robustness of the noise exponent with longer simulation durations.</w:t>
        <w:br/>
        <w:t>3) Run control simulations with independently generated potentials to verify the emergent noise signature.</w:t>
        <w:br/>
        <w:t>4) Compare the predicted noise spectrum with experimental data from precision gravity experiments.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