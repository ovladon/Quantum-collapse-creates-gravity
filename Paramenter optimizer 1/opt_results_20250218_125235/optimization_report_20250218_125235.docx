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0.2278</w:t>
        <w:br/>
        <w:t xml:space="preserve">  collapse_sigma: 0.1832</w:t>
        <w:br/>
        <w:t xml:space="preserve">  collapse_amplitude: 0.7308</w:t>
        <w:br/>
        <w:t xml:space="preserve">  continuous_noise_amplitude: 0.0078</w:t>
        <w:br/>
        <w:t xml:space="preserve">  density_decay: 0.9653</w:t>
        <w:br/>
        <w:t xml:space="preserve">  relativistic_factor: 0.0042</w:t>
        <w:br/>
        <w:t>Estimated noise exponent (slope): -4.099</w:t>
        <w:br/>
        <w:t>Fitness: -0.9010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0.22852497952458609, 'collapse_sigma': 0.18284113631324767, 'collapse_amplitude': 0.7326979686164117, 'continuous_noise_amplitude': 0.007728071367902025, 'density_decay': 0.9653692775872389, 'relativistic_factor': 0.004170113716228365} -&gt; slope: -3.8921793340838664</w:t>
        <w:br/>
        <w:t>Config 2: {'collapse_rate': 0.22809139241253937, 'collapse_sigma': 0.1830085781049014, 'collapse_amplitude': 0.7326814250284843, 'continuous_noise_amplitude': 0.007826866635371767, 'density_decay': 0.9653332870598862, 'relativistic_factor': 0.004229307775587327} -&gt; slope: -3.877263483562666</w:t>
        <w:br/>
        <w:t>Config 3: {'collapse_rate': 0.22805256481301933, 'collapse_sigma': 0.18292921082503244, 'collapse_amplitude': 0.7325233676261537, 'continuous_noise_amplitude': 0.007813616667057204, 'density_decay': 0.965474579178603, 'relativistic_factor': 0.004280032976672892} -&gt; slope: -3.840724523537049</w:t>
        <w:br/>
        <w:t>Config 4: {'collapse_rate': 0.22847984666561133, 'collapse_sigma': 0.18283164699944465, 'collapse_amplitude': 0.7327010994288423, 'continuous_noise_amplitude': 0.00769204892058694, 'density_decay': 0.9654550364124997, 'relativistic_factor': 0.004287398366737719} -&gt; slope: -3.807418177236584</w:t>
        <w:br/>
        <w:t>Config 5: {'collapse_rate': 0.2284694427878121, 'collapse_sigma': 0.18299952978072476, 'collapse_amplitude': 0.7323128971387516, 'continuous_noise_amplitude': 0.007785987955998826, 'density_decay': 0.9654495764056004, 'relativistic_factor': 0.004192632814475552} -&gt; slope: -3.765691002468768</w:t>
        <w:br/>
        <w:t>Config 6: {'collapse_rate': 0.22816976329556427, 'collapse_sigma': 0.1828759582698211, 'collapse_amplitude': 0.732669600672077, 'continuous_noise_amplitude': 0.007834765825207708, 'density_decay': 0.9654194443524466, 'relativistic_factor': 0.0041923227571743615} -&gt; slope: -3.667187084212385</w:t>
        <w:br/>
        <w:t>Config 7: {'collapse_rate': 0.22833333245499318, 'collapse_sigma': 0.18295149302163913, 'collapse_amplitude': 0.732263916019602, 'continuous_noise_amplitude': 0.007807699769584022, 'density_decay': 0.9654621149584777, 'relativistic_factor': 0.004183674068308684} -&gt; slope: -3.6497719795642465</w:t>
        <w:br/>
        <w:t>Config 8: {'collapse_rate': 0.22801797024783177, 'collapse_sigma': 0.18288779120085327, 'collapse_amplitude': 0.7324808514335758, 'continuous_noise_amplitude': 0.007803068790837733, 'density_decay': 0.965351040611906, 'relativistic_factor': 0.004258105491098421} -&gt; slope: -3.6309146161848735</w:t>
        <w:br/>
        <w:t>Config 9: {'collapse_rate': 0.22820402420618674, 'collapse_sigma': 0.18286294438672843, 'collapse_amplitude': 0.7320897906234526, 'continuous_noise_amplitude': 0.007761119897080377, 'density_decay': 0.9653366490788555, 'relativistic_factor': 0.004259045834415015} -&gt; slope: -3.6290483934966384</w:t>
        <w:br/>
        <w:t>Config 10: {'collapse_rate': 0.22828102837336, 'collapse_sigma': 0.18295130603436094, 'collapse_amplitude': 0.7319589143490965, 'continuous_noise_amplitude': 0.007790350505112435, 'density_decay': 0.9654434290556989, 'relativistic_factor': 0.004301622567918349} -&gt; slope: -3.625921816216711</w:t>
        <w:br/>
        <w:t>Config 11: {'collapse_rate': 0.22797045214995554, 'collapse_sigma': 0.1828672457300712, 'collapse_amplitude': 0.7328963879670274, 'continuous_noise_amplitude': 0.0077835244654127994, 'density_decay': 0.9654258689094588, 'relativistic_factor': 0.004267701880583295} -&gt; slope: -3.5878575819249874</w:t>
        <w:br/>
        <w:t>Config 12: {'collapse_rate': 0.22822844868789097, 'collapse_sigma': 0.18285781753977706, 'collapse_amplitude': 0.7321553489932897, 'continuous_noise_amplitude': 0.007809543631314431, 'density_decay': 0.965361944618186, 'relativistic_factor': 0.004162593401075944} -&gt; slope: -3.565654031169829</w:t>
        <w:br/>
        <w:t>Config 13: {'collapse_rate': 0.22857399686707255, 'collapse_sigma': 0.18291329279703455, 'collapse_amplitude': 0.7325152216547481, 'continuous_noise_amplitude': 0.007737741452630145, 'density_decay': 0.9653814610879285, 'relativistic_factor': 0.0042464849734385164} -&gt; slope: -3.5268924746276764</w:t>
        <w:br/>
        <w:t>Config 14: {'collapse_rate': 0.22849372340040117, 'collapse_sigma': 0.18293518774373219, 'collapse_amplitude': 0.7320138862527255, 'continuous_noise_amplitude': 0.007712797070297553, 'density_decay': 0.9653520094390795, 'relativistic_factor': 0.00415463987929118} -&gt; slope: -3.4953318423505015</w:t>
        <w:br/>
        <w:t>Config 15: {'collapse_rate': 0.22822129736895427, 'collapse_sigma': 0.18298619727184437, 'collapse_amplitude': 0.7321795124975213, 'continuous_noise_amplitude': 0.007699282573320784, 'density_decay': 0.9654767346277704, 'relativistic_factor': 0.004219850351544142} -&gt; slope: -3.4432546873655987</w:t>
        <w:br/>
        <w:t>Config 16: {'collapse_rate': 0.22845227166526624, 'collapse_sigma': 0.18297394475109602, 'collapse_amplitude': 0.7327528702849306, 'continuous_noise_amplitude': 0.00783514382878698, 'density_decay': 0.9653906551853997, 'relativistic_factor': 0.004245874452728563} -&gt; slope: -3.4424876311871064</w:t>
        <w:br/>
        <w:t>Config 17: {'collapse_rate': 0.22848277255003432, 'collapse_sigma': 0.1830015524965826, 'collapse_amplitude': 0.7319432698937439, 'continuous_noise_amplitude': 0.007725327887584467, 'density_decay': 0.9654575790929826, 'relativistic_factor': 0.004209370969453235} -&gt; slope: -3.3801352587902254</w:t>
        <w:br/>
        <w:t>Config 18: {'collapse_rate': 0.22810142638669215, 'collapse_sigma': 0.1829749533669559, 'collapse_amplitude': 0.7323025712814502, 'continuous_noise_amplitude': 0.007692324306199896, 'density_decay': 0.9653627646775971, 'relativistic_factor': 0.004190228331849742} -&gt; slope: -3.3572636227713466</w:t>
        <w:br/>
        <w:t>Config 19: {'collapse_rate': 0.22838725472641128, 'collapse_sigma': 0.18299084648065292, 'collapse_amplitude': 0.7323181125262562, 'continuous_noise_amplitude': 0.007755760326959547, 'density_decay': 0.9654274892305104, 'relativistic_factor': 0.004160588761238062} -&gt; slope: -3.31140444413749</w:t>
        <w:br/>
        <w:t>Config 20: {'collapse_rate': 0.2282603472646317, 'collapse_sigma': 0.18296208236039774, 'collapse_amplitude': 0.7328490742355067, 'continuous_noise_amplitude': 0.007740636090767233, 'density_decay': 0.9654609221575032, 'relativistic_factor': 0.0041599821245886645} -&gt; slope: -3.2287946977692656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