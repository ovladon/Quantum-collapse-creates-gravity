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Sweep Report: Emergent Gravity from Quantum Collapse</w:t>
      </w:r>
    </w:p>
    <w:p>
      <w:r>
        <w:t>Sweep results are saved in CSV file: run_results_20250217_154441/param_sweep_results_20250217_154441.csv</w:t>
      </w:r>
    </w:p>
    <w:p>
      <w:pPr>
        <w:pStyle w:val="Heading1"/>
      </w:pPr>
      <w:r>
        <w:t>Parameter Ranges</w:t>
      </w:r>
    </w:p>
    <w:p>
      <w:r>
        <w:t>collapse_rates = [0.1, 0.3, 0.5]</w:t>
        <w:br/>
        <w:t>collapse_sigmas = [0.1, 0.2]</w:t>
        <w:br/>
        <w:t>amplitudes = [0.5, 1.0]</w:t>
        <w:br/>
        <w:t>noise_amplitudes = [0.005, 0.01]</w:t>
        <w:br/>
        <w:t>density_decays = [0.99, 0.95]</w:t>
        <w:br/>
        <w:t>relativistic_factors = [0.0, 0.01]</w:t>
        <w:br/>
        <w:t>Fixed sim parameters: G=1.0, L=10.0, N=64, steps_per_cycle=50, num_cycles=2, dt=0.05</w:t>
        <w:br/>
      </w:r>
    </w:p>
    <w:p>
      <w:pPr>
        <w:pStyle w:val="Heading1"/>
      </w:pPr>
      <w:r>
        <w:t>Discussion</w:t>
      </w:r>
    </w:p>
    <w:p>
      <w:r>
        <w:t>The sweep systematically varies the collapse dynamics parameters and computes the noise spectrum exponent for the mid-plane gravitational potential. A steep negative exponent (near -5) would indicate strong suppression of small-scale fluctuations, implying a coherent large-scale gravitational field emerging from the collapse process. If the exponent is less steep (e.g., near -1 or -2), then the small-scale noise is more dominant. These quantitative results provide an independent prediction that can eventually be compared with experimental data.</w:t>
      </w:r>
    </w:p>
    <w:p>
      <w:pPr>
        <w:pStyle w:val="Heading1"/>
      </w:pPr>
      <w:r>
        <w:t>Next Steps</w:t>
      </w:r>
    </w:p>
    <w:p>
      <w:r>
        <w:t>1) Identify parameter combinations that consistently yield a noise exponent near -5.</w:t>
        <w:br/>
        <w:t>2) Increase simulation resolution and number of cycles for improved statistics.</w:t>
        <w:br/>
        <w:t>3) Run control simulations with independently generated potentials to verify the emergent noise signature.</w:t>
        <w:br/>
        <w:t>4) Compare the simulation's noise spectrum with experimental data from precision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