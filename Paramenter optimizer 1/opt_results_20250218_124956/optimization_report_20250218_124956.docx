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0.4965</w:t>
        <w:br/>
        <w:t xml:space="preserve">  collapse_sigma: 0.1660</w:t>
        <w:br/>
        <w:t xml:space="preserve">  collapse_amplitude: 0.7281</w:t>
        <w:br/>
        <w:t xml:space="preserve">  continuous_noise_amplitude: 0.0055</w:t>
        <w:br/>
        <w:t xml:space="preserve">  density_decay: 0.9812</w:t>
        <w:br/>
        <w:t xml:space="preserve">  relativistic_factor: 0.0004</w:t>
        <w:br/>
        <w:t>Estimated noise exponent (slope): -4.178</w:t>
        <w:br/>
        <w:t>Fitness: -0.8215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0.29718308184545555, 'collapse_sigma': 0.15438996928233076, 'collapse_amplitude': 0.772715450734613, 'continuous_noise_amplitude': 0.007528849693071637, 'density_decay': 0.9832800902732886, 'relativistic_factor': 0.0051798447031700815} -&gt; slope: -3.93997185227304</w:t>
        <w:br/>
        <w:t>Config 2: {'collapse_rate': 0.2968403783941344, 'collapse_sigma': 0.15455815180255283, 'collapse_amplitude': 0.7728071511737974, 'continuous_noise_amplitude': 0.007543559416243989, 'density_decay': 0.9833307576256631, 'relativistic_factor': 0.005138242287755016} -&gt; slope: -3.8484265442999663</w:t>
        <w:br/>
        <w:t>Config 3: {'collapse_rate': 0.297387092204799, 'collapse_sigma': 0.15453692949154374, 'collapse_amplitude': 0.7731233034123609, 'continuous_noise_amplitude': 0.007541795788324493, 'density_decay': 0.983285729451024, 'relativistic_factor': 0.005183396020048969} -&gt; slope: -3.7995813482300744</w:t>
        <w:br/>
        <w:t>Config 4: {'collapse_rate': 0.2970492830148933, 'collapse_sigma': 0.1544474011902775, 'collapse_amplitude': 0.7732870126571343, 'continuous_noise_amplitude': 0.007500021123850364, 'density_decay': 0.9833882715515333, 'relativistic_factor': 0.005196567159431171} -&gt; slope: -3.7716417255045</w:t>
        <w:br/>
        <w:t>Config 5: {'collapse_rate': 0.2972069610716778, 'collapse_sigma': 0.15448505176489147, 'collapse_amplitude': 0.7727658098889165, 'continuous_noise_amplitude': 0.007502636307173899, 'density_decay': 0.9833834337934383, 'relativistic_factor': 0.005266717784134607} -&gt; slope: -3.750233279296724</w:t>
        <w:br/>
        <w:t>Config 6: {'collapse_rate': 0.29745203108728313, 'collapse_sigma': 0.15452820237696824, 'collapse_amplitude': 0.7726117323421816, 'continuous_noise_amplitude': 0.007556182750910307, 'density_decay': 0.9833388287613752, 'relativistic_factor': 0.005285207043716359} -&gt; slope: -3.727057614437036</w:t>
        <w:br/>
        <w:t>Config 7: {'collapse_rate': 0.29727372606233615, 'collapse_sigma': 0.15438821190282587, 'collapse_amplitude': 0.772936032774468, 'continuous_noise_amplitude': 0.007563277800189324, 'density_decay': 0.9833741763784815, 'relativistic_factor': 0.005146251435081434} -&gt; slope: -3.62325014829347</w:t>
        <w:br/>
        <w:t>Config 8: {'collapse_rate': 0.2968410239466946, 'collapse_sigma': 0.1545712288830315, 'collapse_amplitude': 0.7731278052180309, 'continuous_noise_amplitude': 0.007580042174156931, 'density_decay': 0.9832942740568739, 'relativistic_factor': 0.00520457040146536} -&gt; slope: -3.6156001465864644</w:t>
        <w:br/>
        <w:t>Config 9: {'collapse_rate': 0.2973490739717755, 'collapse_sigma': 0.1544945396864381, 'collapse_amplitude': 0.7725049013833746, 'continuous_noise_amplitude': 0.00748829505169553, 'density_decay': 0.9833354936430622, 'relativistic_factor': 0.005161963096716041} -&gt; slope: -3.615252916588025</w:t>
        <w:br/>
        <w:t>Config 10: {'collapse_rate': 0.29707167722809136, 'collapse_sigma': 0.15439248593385635, 'collapse_amplitude': 0.7726913843814173, 'continuous_noise_amplitude': 0.007553141037203997, 'density_decay': 0.9832738785818222, 'relativistic_factor': 0.005193987133803232} -&gt; slope: -3.612861699414467</w:t>
        <w:br/>
        <w:t>Config 11: {'collapse_rate': 0.29726759457286106, 'collapse_sigma': 0.15441317197883336, 'collapse_amplitude': 0.7726580408045464, 'continuous_noise_amplitude': 0.007553750096996488, 'density_decay': 0.9833001528854959, 'relativistic_factor': 0.005220796666902234} -&gt; slope: -3.6009954591053246</w:t>
        <w:br/>
        <w:t>Config 12: {'collapse_rate': 0.29698035623923286, 'collapse_sigma': 0.15442239113558476, 'collapse_amplitude': 0.7725526089228206, 'continuous_noise_amplitude': 0.007614807229713714, 'density_decay': 0.9833212253244135, 'relativistic_factor': 0.005218424678263876} -&gt; slope: -3.594101634464048</w:t>
        <w:br/>
        <w:t>Config 13: {'collapse_rate': 0.2969647136334974, 'collapse_sigma': 0.15439870702626413, 'collapse_amplitude': 0.7733253827699866, 'continuous_noise_amplitude': 0.007490546228295557, 'density_decay': 0.9833561176623452, 'relativistic_factor': 0.005142225337268435} -&gt; slope: -3.5804701891041995</w:t>
        <w:br/>
        <w:t>Config 14: {'collapse_rate': 0.2974140112138151, 'collapse_sigma': 0.15444147992832488, 'collapse_amplitude': 0.7730213007341461, 'continuous_noise_amplitude': 0.007579937174762148, 'density_decay': 0.9833533347871342, 'relativistic_factor': 0.005281348798637631} -&gt; slope: -3.5579983214597006</w:t>
        <w:br/>
        <w:t>Config 15: {'collapse_rate': 0.2968093079377453, 'collapse_sigma': 0.15454039558361352, 'collapse_amplitude': 0.7732708424483785, 'continuous_noise_amplitude': 0.007518512707536539, 'density_decay': 0.9833783563253656, 'relativistic_factor': 0.00521326489904766} -&gt; slope: -3.550413143439037</w:t>
        <w:br/>
        <w:t>Config 16: {'collapse_rate': 0.29742052298569316, 'collapse_sigma': 0.15447543433784341, 'collapse_amplitude': 0.7732730802244728, 'continuous_noise_amplitude': 0.007609180860735161, 'density_decay': 0.9833683525984653, 'relativistic_factor': 0.005255245301550981} -&gt; slope: -3.5359299950313297</w:t>
        <w:br/>
        <w:t>Config 17: {'collapse_rate': 0.2969891171032982, 'collapse_sigma': 0.15444490029067565, 'collapse_amplitude': 0.773217944304555, 'continuous_noise_amplitude': 0.007550187888276272, 'density_decay': 0.9832814654924705, 'relativistic_factor': 0.00518554031005899} -&gt; slope: -3.4931161190912396</w:t>
        <w:br/>
        <w:t>Config 18: {'collapse_rate': 0.29711692413798924, 'collapse_sigma': 0.15449396999904924, 'collapse_amplitude': 0.7727140768228077, 'continuous_noise_amplitude': 0.007504206039684749, 'density_decay': 0.9833360649520192, 'relativistic_factor': 0.005266825998491218} -&gt; slope: -3.491247444632899</w:t>
        <w:br/>
        <w:t>Config 19: {'collapse_rate': 0.2968607095816251, 'collapse_sigma': 0.15445791122891653, 'collapse_amplitude': 0.7725095684961876, 'continuous_noise_amplitude': 0.007519616472309224, 'density_decay': 0.9833766841482503, 'relativistic_factor': 0.005286192826489304} -&gt; slope: -3.4907411888372977</w:t>
        <w:br/>
        <w:t>Config 20: {'collapse_rate': 0.2968276366451688, 'collapse_sigma': 0.15447973346308774, 'collapse_amplitude': 0.7727295521118803, 'continuous_noise_amplitude': 0.007536089063796434, 'density_decay': 0.9832692731729795, 'relativistic_factor': 0.005142800566784272} -&gt; slope: -3.433846955089069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