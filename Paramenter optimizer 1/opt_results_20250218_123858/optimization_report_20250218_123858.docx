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0.3616</w:t>
        <w:br/>
        <w:t xml:space="preserve">  collapse_sigma: 0.1969</w:t>
        <w:br/>
        <w:t xml:space="preserve">  collapse_amplitude: 0.9932</w:t>
        <w:br/>
        <w:t xml:space="preserve">  continuous_noise_amplitude: 0.0070</w:t>
        <w:br/>
        <w:t xml:space="preserve">  density_decay: 0.9536</w:t>
        <w:br/>
        <w:t xml:space="preserve">  relativistic_factor: 0.0028</w:t>
        <w:br/>
        <w:t>Estimated noise exponent (slope): -4.024</w:t>
        <w:br/>
        <w:t>Fitness: -0.9757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0.2683850998686924, 'collapse_sigma': 0.18081922646810883, 'collapse_amplitude': 0.7420005408683268, 'continuous_noise_amplitude': 0.007659421821028525, 'density_decay': 0.9565781470153467, 'relativistic_factor': 0.005166244985534409} -&gt; slope: -3.8121465443895004</w:t>
        <w:br/>
        <w:t>Config 2: {'collapse_rate': 0.2680711911289925, 'collapse_sigma': 0.18084057639325, 'collapse_amplitude': 0.7421290384904522, 'continuous_noise_amplitude': 0.0076407375467971985, 'density_decay': 0.9564942308454065, 'relativistic_factor': 0.005024167686751095} -&gt; slope: -3.7517841223654105</w:t>
        <w:br/>
        <w:t>Config 3: {'collapse_rate': 0.2682906601581538, 'collapse_sigma': 0.1807606419026281, 'collapse_amplitude': 0.7427916155105476, 'continuous_noise_amplitude': 0.007662676346321077, 'density_decay': 0.9565804594301377, 'relativistic_factor': 0.005172317328131231} -&gt; slope: -3.750678840127824</w:t>
        <w:br/>
        <w:t>Config 4: {'collapse_rate': 0.2681933207356549, 'collapse_sigma': 0.18075843861782012, 'collapse_amplitude': 0.7427545723591858, 'continuous_noise_amplitude': 0.007703145957886675, 'density_decay': 0.9565645481903748, 'relativistic_factor': 0.005161106289758003} -&gt; slope: -3.747259388964072</w:t>
        <w:br/>
        <w:t>Config 5: {'collapse_rate': 0.26843724424763254, 'collapse_sigma': 0.18078958744140627, 'collapse_amplitude': 0.7428568148008965, 'continuous_noise_amplitude': 0.007753628445293606, 'density_decay': 0.9565355957568565, 'relativistic_factor': 0.005071307975810938} -&gt; slope: -3.7430535011149906</w:t>
        <w:br/>
        <w:t>Config 6: {'collapse_rate': 0.2680790804098524, 'collapse_sigma': 0.18082475518621366, 'collapse_amplitude': 0.7421437298970827, 'continuous_noise_amplitude': 0.0077426496550778495, 'density_decay': 0.9566066286047253, 'relativistic_factor': 0.005128142252224574} -&gt; slope: -3.733385567293249</w:t>
        <w:br/>
        <w:t>Config 7: {'collapse_rate': 0.26799663015076, 'collapse_sigma': 0.18072875489727533, 'collapse_amplitude': 0.7427634613349642, 'continuous_noise_amplitude': 0.0076943331116168185, 'density_decay': 0.9565321895722404, 'relativistic_factor': 0.005022529979665964} -&gt; slope: -3.7293070357501725</w:t>
        <w:br/>
        <w:t>Config 8: {'collapse_rate': 0.268116341018559, 'collapse_sigma': 0.18076276849458328, 'collapse_amplitude': 0.7426772271166191, 'continuous_noise_amplitude': 0.007753861435856211, 'density_decay': 0.9565878988758124, 'relativistic_factor': 0.005082333972706117} -&gt; slope: -3.7194535317679613</w:t>
        <w:br/>
        <w:t>Config 9: {'collapse_rate': 0.26779114407252336, 'collapse_sigma': 0.18085125440974872, 'collapse_amplitude': 0.7424078478073102, 'continuous_noise_amplitude': 0.007756054147911431, 'density_decay': 0.9565547731698391, 'relativistic_factor': 0.005057495891301923} -&gt; slope: -3.6884658150778074</w:t>
        <w:br/>
        <w:t>Config 10: {'collapse_rate': 0.26802630538457267, 'collapse_sigma': 0.1808111142223507, 'collapse_amplitude': 0.7424323638988567, 'continuous_noise_amplitude': 0.00777753172064093, 'density_decay': 0.9565957400983559, 'relativistic_factor': 0.0050653945392218755} -&gt; slope: -3.6882730158319705</w:t>
        <w:br/>
        <w:t>Config 11: {'collapse_rate': 0.26800464893470627, 'collapse_sigma': 0.1808314496487671, 'collapse_amplitude': 0.7420757551002264, 'continuous_noise_amplitude': 0.0077073888704658105, 'density_decay': 0.9565890046837534, 'relativistic_factor': 0.005106353448558384} -&gt; slope: -3.683701899885046</w:t>
        <w:br/>
        <w:t>Config 12: {'collapse_rate': 0.2682466130187775, 'collapse_sigma': 0.1808010546185111, 'collapse_amplitude': 0.742066968024806, 'continuous_noise_amplitude': 0.007739607715245759, 'density_decay': 0.9565524038164497, 'relativistic_factor': 0.005021793816018412} -&gt; slope: -3.6789586378880235</w:t>
        <w:br/>
        <w:t>Config 13: {'collapse_rate': 0.2683545407953561, 'collapse_sigma': 0.18073486447534395, 'collapse_amplitude': 0.7423149438036151, 'continuous_noise_amplitude': 0.007732582864655536, 'density_decay': 0.9565418140367616, 'relativistic_factor': 0.0050784372842526135} -&gt; slope: -3.6346338090262633</w:t>
        <w:br/>
        <w:t>Config 14: {'collapse_rate': 0.26844901306123925, 'collapse_sigma': 0.18072328598407056, 'collapse_amplitude': 0.7425564520764476, 'continuous_noise_amplitude': 0.007716504495774781, 'density_decay': 0.956578045113675, 'relativistic_factor': 0.005108895625129964} -&gt; slope: -3.6282595071200627</w:t>
        <w:br/>
        <w:t>Config 15: {'collapse_rate': 0.2683730407220725, 'collapse_sigma': 0.18083293092785602, 'collapse_amplitude': 0.7427172294101554, 'continuous_noise_amplitude': 0.007723018324994165, 'density_decay': 0.9566199889413007, 'relativistic_factor': 0.005095089306132573} -&gt; slope: -3.6256725252425146</w:t>
        <w:br/>
        <w:t>Config 16: {'collapse_rate': 0.2683261982146104, 'collapse_sigma': 0.18085272809557107, 'collapse_amplitude': 0.7423326386630652, 'continuous_noise_amplitude': 0.007713021950900598, 'density_decay': 0.9565923793023768, 'relativistic_factor': 0.0050233034293086535} -&gt; slope: -3.6072683383029736</w:t>
        <w:br/>
        <w:t>Config 17: {'collapse_rate': 0.26779480084930807, 'collapse_sigma': 0.1807753193050894, 'collapse_amplitude': 0.7424246624114897, 'continuous_noise_amplitude': 0.007713526263242472, 'density_decay': 0.9566017494384874, 'relativistic_factor': 0.005152625621610556} -&gt; slope: -3.5079877985859143</w:t>
        <w:br/>
        <w:t>Config 18: {'collapse_rate': 0.26838353549238847, 'collapse_sigma': 0.18079309841811508, 'collapse_amplitude': 0.7425183530473017, 'continuous_noise_amplitude': 0.007689912907418753, 'density_decay': 0.95657623754601, 'relativistic_factor': 0.0050796253745573105} -&gt; slope: -3.410300292715979</w:t>
        <w:br/>
        <w:t>Config 19: {'collapse_rate': 0.2677870902136154, 'collapse_sigma': 0.18073423961284407, 'collapse_amplitude': 0.7422152764183587, 'continuous_noise_amplitude': 0.007743205187363168, 'density_decay': 0.9566371915047082, 'relativistic_factor': 0.005161004569188671} -&gt; slope: -3.314236238139475</w:t>
        <w:br/>
        <w:t>Config 20: {'collapse_rate': 0.2677449384935332, 'collapse_sigma': 0.18081379557997151, 'collapse_amplitude': 0.7422613963260332, 'continuous_noise_amplitude': 0.007649807765087107, 'density_decay': 0.9565214440841827, 'relativistic_factor': 0.0051042036393109} -&gt; slope: -3.125042036573666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